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sfotsk-a0rquv-bj88hw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